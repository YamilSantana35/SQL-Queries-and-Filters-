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B8B27" w14:textId="77777777" w:rsidR="0067457D" w:rsidRPr="002317F9" w:rsidRDefault="00000000">
      <w:pPr>
        <w:pStyle w:val="Heading1"/>
        <w:rPr>
          <w:rFonts w:ascii="Times New Roman" w:hAnsi="Times New Roman" w:cs="Times New Roman"/>
          <w:sz w:val="22"/>
          <w:szCs w:val="22"/>
        </w:rPr>
      </w:pPr>
      <w:r w:rsidRPr="002317F9">
        <w:rPr>
          <w:rFonts w:ascii="Times New Roman" w:hAnsi="Times New Roman" w:cs="Times New Roman"/>
          <w:sz w:val="22"/>
          <w:szCs w:val="22"/>
        </w:rPr>
        <w:t>Project description</w:t>
      </w:r>
    </w:p>
    <w:p w14:paraId="7A161F9F" w14:textId="77777777" w:rsidR="0067457D" w:rsidRPr="002317F9" w:rsidRDefault="00000000">
      <w:pPr>
        <w:rPr>
          <w:rFonts w:ascii="Times New Roman" w:hAnsi="Times New Roman" w:cs="Times New Roman"/>
        </w:rPr>
      </w:pPr>
      <w:r w:rsidRPr="002317F9">
        <w:rPr>
          <w:rFonts w:ascii="Times New Roman" w:hAnsi="Times New Roman" w:cs="Times New Roman"/>
        </w:rPr>
        <w:t>As a security professional at a large organization, I used SQL to investigate potential security issues involving login attempts and employee activity. I retrieved specific records from log_in_attempts and employees tables using SQL filters. These queries helped detect failed login attempts after hours, analyze suspicious dates, and review employees by department and office location to inform security updates.</w:t>
      </w:r>
    </w:p>
    <w:p w14:paraId="3DC80967" w14:textId="77777777" w:rsidR="0067457D" w:rsidRPr="002317F9" w:rsidRDefault="00000000">
      <w:pPr>
        <w:pStyle w:val="Heading1"/>
        <w:rPr>
          <w:rFonts w:ascii="Times New Roman" w:hAnsi="Times New Roman" w:cs="Times New Roman"/>
          <w:sz w:val="22"/>
          <w:szCs w:val="22"/>
        </w:rPr>
      </w:pPr>
      <w:proofErr w:type="gramStart"/>
      <w:r w:rsidRPr="002317F9">
        <w:rPr>
          <w:rFonts w:ascii="Times New Roman" w:hAnsi="Times New Roman" w:cs="Times New Roman"/>
          <w:sz w:val="22"/>
          <w:szCs w:val="22"/>
        </w:rPr>
        <w:t>Retrieve</w:t>
      </w:r>
      <w:proofErr w:type="gramEnd"/>
      <w:r w:rsidRPr="002317F9">
        <w:rPr>
          <w:rFonts w:ascii="Times New Roman" w:hAnsi="Times New Roman" w:cs="Times New Roman"/>
          <w:sz w:val="22"/>
          <w:szCs w:val="22"/>
        </w:rPr>
        <w:t xml:space="preserve"> after hours failed login attempts</w:t>
      </w:r>
    </w:p>
    <w:p w14:paraId="3E1D8AF6" w14:textId="69D076D8" w:rsidR="0067457D" w:rsidRPr="002317F9" w:rsidRDefault="00000000">
      <w:pPr>
        <w:rPr>
          <w:rFonts w:ascii="Times New Roman" w:hAnsi="Times New Roman" w:cs="Times New Roman"/>
        </w:rPr>
      </w:pPr>
      <w:r w:rsidRPr="002317F9">
        <w:rPr>
          <w:rFonts w:ascii="Times New Roman" w:hAnsi="Times New Roman" w:cs="Times New Roman"/>
        </w:rPr>
        <w:t>**SQL Query**</w:t>
      </w:r>
      <w:r w:rsidRPr="002317F9">
        <w:rPr>
          <w:rFonts w:ascii="Times New Roman" w:hAnsi="Times New Roman" w:cs="Times New Roman"/>
        </w:rPr>
        <w:br/>
        <w:t>```sql</w:t>
      </w:r>
      <w:r w:rsidRPr="002317F9">
        <w:rPr>
          <w:rFonts w:ascii="Times New Roman" w:hAnsi="Times New Roman" w:cs="Times New Roman"/>
        </w:rPr>
        <w:br/>
        <w:t>SELECT * FROM log_in_attempts</w:t>
      </w:r>
      <w:r w:rsidRPr="002317F9">
        <w:rPr>
          <w:rFonts w:ascii="Times New Roman" w:hAnsi="Times New Roman" w:cs="Times New Roman"/>
        </w:rPr>
        <w:br/>
        <w:t>WHERE success = 0 AND login_time &gt; '18:00:00';</w:t>
      </w:r>
      <w:r w:rsidRPr="002317F9">
        <w:rPr>
          <w:rFonts w:ascii="Times New Roman" w:hAnsi="Times New Roman" w:cs="Times New Roman"/>
        </w:rPr>
        <w:br/>
        <w:t>```</w:t>
      </w:r>
      <w:r w:rsidRPr="002317F9">
        <w:rPr>
          <w:rFonts w:ascii="Times New Roman" w:hAnsi="Times New Roman" w:cs="Times New Roman"/>
        </w:rPr>
        <w:br/>
      </w:r>
      <w:r w:rsidRPr="002317F9">
        <w:rPr>
          <w:rFonts w:ascii="Times New Roman" w:hAnsi="Times New Roman" w:cs="Times New Roman"/>
        </w:rPr>
        <w:br/>
        <w:t>**Explanation**</w:t>
      </w:r>
      <w:r w:rsidRPr="002317F9">
        <w:rPr>
          <w:rFonts w:ascii="Times New Roman" w:hAnsi="Times New Roman" w:cs="Times New Roman"/>
        </w:rPr>
        <w:br/>
        <w:t>This query retrieves all rows from the log_in_attempts table where login attempts failed (success = 0) and occurred after 18:00 (6 PM). This allows us to identify suspicious failed login activity happening outside regular business hours.</w:t>
      </w:r>
    </w:p>
    <w:p w14:paraId="0E68D158" w14:textId="77777777" w:rsidR="0067457D" w:rsidRPr="002317F9" w:rsidRDefault="00000000">
      <w:pPr>
        <w:pStyle w:val="Heading1"/>
        <w:rPr>
          <w:rFonts w:ascii="Times New Roman" w:hAnsi="Times New Roman" w:cs="Times New Roman"/>
          <w:sz w:val="22"/>
          <w:szCs w:val="22"/>
        </w:rPr>
      </w:pPr>
      <w:r w:rsidRPr="002317F9">
        <w:rPr>
          <w:rFonts w:ascii="Times New Roman" w:hAnsi="Times New Roman" w:cs="Times New Roman"/>
          <w:sz w:val="22"/>
          <w:szCs w:val="22"/>
        </w:rPr>
        <w:t>Retrieve login attempts on specific dates</w:t>
      </w:r>
    </w:p>
    <w:p w14:paraId="6633C581" w14:textId="4D0AED1F" w:rsidR="0067457D" w:rsidRPr="002317F9" w:rsidRDefault="00000000">
      <w:pPr>
        <w:rPr>
          <w:rFonts w:ascii="Times New Roman" w:hAnsi="Times New Roman" w:cs="Times New Roman"/>
        </w:rPr>
      </w:pPr>
      <w:r w:rsidRPr="002317F9">
        <w:rPr>
          <w:rFonts w:ascii="Times New Roman" w:hAnsi="Times New Roman" w:cs="Times New Roman"/>
        </w:rPr>
        <w:t>**SQL Query**</w:t>
      </w:r>
      <w:r w:rsidRPr="002317F9">
        <w:rPr>
          <w:rFonts w:ascii="Times New Roman" w:hAnsi="Times New Roman" w:cs="Times New Roman"/>
        </w:rPr>
        <w:br/>
        <w:t>```sql</w:t>
      </w:r>
      <w:r w:rsidRPr="002317F9">
        <w:rPr>
          <w:rFonts w:ascii="Times New Roman" w:hAnsi="Times New Roman" w:cs="Times New Roman"/>
        </w:rPr>
        <w:br/>
        <w:t>SELECT * FROM log_in_attempts</w:t>
      </w:r>
      <w:r w:rsidRPr="002317F9">
        <w:rPr>
          <w:rFonts w:ascii="Times New Roman" w:hAnsi="Times New Roman" w:cs="Times New Roman"/>
        </w:rPr>
        <w:br/>
        <w:t>WHERE login_date = '2022-05-08' OR login_date = '2022-05-09';</w:t>
      </w:r>
      <w:r w:rsidRPr="002317F9">
        <w:rPr>
          <w:rFonts w:ascii="Times New Roman" w:hAnsi="Times New Roman" w:cs="Times New Roman"/>
        </w:rPr>
        <w:br/>
        <w:t>```</w:t>
      </w:r>
      <w:r w:rsidRPr="002317F9">
        <w:rPr>
          <w:rFonts w:ascii="Times New Roman" w:hAnsi="Times New Roman" w:cs="Times New Roman"/>
        </w:rPr>
        <w:br/>
      </w:r>
      <w:r w:rsidRPr="002317F9">
        <w:rPr>
          <w:rFonts w:ascii="Times New Roman" w:hAnsi="Times New Roman" w:cs="Times New Roman"/>
        </w:rPr>
        <w:br/>
        <w:t>**Explanation**</w:t>
      </w:r>
      <w:r w:rsidRPr="002317F9">
        <w:rPr>
          <w:rFonts w:ascii="Times New Roman" w:hAnsi="Times New Roman" w:cs="Times New Roman"/>
        </w:rPr>
        <w:br/>
        <w:t>This query filters the log_in_attempts table to return any login attempts that happened on May 8th or May 9th of 2022. It’s useful for investigating login behavior around a known suspicious incident date.</w:t>
      </w:r>
    </w:p>
    <w:p w14:paraId="6B2CC9F7" w14:textId="77777777" w:rsidR="0067457D" w:rsidRPr="002317F9" w:rsidRDefault="00000000">
      <w:pPr>
        <w:pStyle w:val="Heading1"/>
        <w:rPr>
          <w:rFonts w:ascii="Times New Roman" w:hAnsi="Times New Roman" w:cs="Times New Roman"/>
          <w:sz w:val="22"/>
          <w:szCs w:val="22"/>
        </w:rPr>
      </w:pPr>
      <w:r w:rsidRPr="002317F9">
        <w:rPr>
          <w:rFonts w:ascii="Times New Roman" w:hAnsi="Times New Roman" w:cs="Times New Roman"/>
          <w:sz w:val="22"/>
          <w:szCs w:val="22"/>
        </w:rPr>
        <w:t>Retrieve login attempts outside of Mexico</w:t>
      </w:r>
    </w:p>
    <w:p w14:paraId="2EDD1797" w14:textId="3737AFB4" w:rsidR="002317F9" w:rsidRPr="002317F9" w:rsidRDefault="00000000">
      <w:pPr>
        <w:rPr>
          <w:rFonts w:ascii="Times New Roman" w:hAnsi="Times New Roman" w:cs="Times New Roman"/>
        </w:rPr>
      </w:pPr>
      <w:r w:rsidRPr="002317F9">
        <w:rPr>
          <w:rFonts w:ascii="Times New Roman" w:hAnsi="Times New Roman" w:cs="Times New Roman"/>
        </w:rPr>
        <w:t>**SQL Query**</w:t>
      </w:r>
      <w:r w:rsidRPr="002317F9">
        <w:rPr>
          <w:rFonts w:ascii="Times New Roman" w:hAnsi="Times New Roman" w:cs="Times New Roman"/>
        </w:rPr>
        <w:br/>
        <w:t>```sql</w:t>
      </w:r>
      <w:r w:rsidRPr="002317F9">
        <w:rPr>
          <w:rFonts w:ascii="Times New Roman" w:hAnsi="Times New Roman" w:cs="Times New Roman"/>
        </w:rPr>
        <w:br/>
        <w:t>SELECT * FROM log_in_attempts</w:t>
      </w:r>
      <w:r w:rsidRPr="002317F9">
        <w:rPr>
          <w:rFonts w:ascii="Times New Roman" w:hAnsi="Times New Roman" w:cs="Times New Roman"/>
        </w:rPr>
        <w:br/>
        <w:t>WHERE country NOT LIKE '%MEX%';</w:t>
      </w:r>
      <w:r w:rsidRPr="002317F9">
        <w:rPr>
          <w:rFonts w:ascii="Times New Roman" w:hAnsi="Times New Roman" w:cs="Times New Roman"/>
        </w:rPr>
        <w:br/>
        <w:t>```</w:t>
      </w:r>
      <w:r w:rsidRPr="002317F9">
        <w:rPr>
          <w:rFonts w:ascii="Times New Roman" w:hAnsi="Times New Roman" w:cs="Times New Roman"/>
        </w:rPr>
        <w:br/>
      </w:r>
      <w:r w:rsidRPr="002317F9">
        <w:rPr>
          <w:rFonts w:ascii="Times New Roman" w:hAnsi="Times New Roman" w:cs="Times New Roman"/>
        </w:rPr>
        <w:br/>
      </w:r>
    </w:p>
    <w:p w14:paraId="304CFC59" w14:textId="7D6C33FA" w:rsidR="0067457D" w:rsidRPr="002317F9" w:rsidRDefault="00000000">
      <w:pPr>
        <w:rPr>
          <w:rFonts w:ascii="Times New Roman" w:hAnsi="Times New Roman" w:cs="Times New Roman"/>
        </w:rPr>
      </w:pPr>
      <w:r w:rsidRPr="002317F9">
        <w:rPr>
          <w:rFonts w:ascii="Times New Roman" w:hAnsi="Times New Roman" w:cs="Times New Roman"/>
        </w:rPr>
        <w:lastRenderedPageBreak/>
        <w:t>**Explanation**</w:t>
      </w:r>
      <w:r w:rsidRPr="002317F9">
        <w:rPr>
          <w:rFonts w:ascii="Times New Roman" w:hAnsi="Times New Roman" w:cs="Times New Roman"/>
        </w:rPr>
        <w:br/>
        <w:t>The NOT LIKE '%MEX%' condition filters out any rows where the country column contains either MEX or MEXICO, ensuring we only retrieve login attempts from outside Mexico. The % wildcard allows for partial string matching.</w:t>
      </w:r>
    </w:p>
    <w:p w14:paraId="1479A04D" w14:textId="77777777" w:rsidR="0067457D" w:rsidRPr="002317F9" w:rsidRDefault="00000000">
      <w:pPr>
        <w:pStyle w:val="Heading1"/>
        <w:rPr>
          <w:rFonts w:ascii="Times New Roman" w:hAnsi="Times New Roman" w:cs="Times New Roman"/>
          <w:sz w:val="22"/>
          <w:szCs w:val="22"/>
        </w:rPr>
      </w:pPr>
      <w:r w:rsidRPr="002317F9">
        <w:rPr>
          <w:rFonts w:ascii="Times New Roman" w:hAnsi="Times New Roman" w:cs="Times New Roman"/>
          <w:sz w:val="22"/>
          <w:szCs w:val="22"/>
        </w:rPr>
        <w:t>Retrieve employees in Marketing</w:t>
      </w:r>
    </w:p>
    <w:p w14:paraId="190765C5" w14:textId="610730C0" w:rsidR="0067457D" w:rsidRPr="002317F9" w:rsidRDefault="00000000">
      <w:pPr>
        <w:rPr>
          <w:rFonts w:ascii="Times New Roman" w:hAnsi="Times New Roman" w:cs="Times New Roman"/>
        </w:rPr>
      </w:pPr>
      <w:r w:rsidRPr="002317F9">
        <w:rPr>
          <w:rFonts w:ascii="Times New Roman" w:hAnsi="Times New Roman" w:cs="Times New Roman"/>
        </w:rPr>
        <w:t>**SQL Query**</w:t>
      </w:r>
      <w:r w:rsidRPr="002317F9">
        <w:rPr>
          <w:rFonts w:ascii="Times New Roman" w:hAnsi="Times New Roman" w:cs="Times New Roman"/>
        </w:rPr>
        <w:br/>
        <w:t>```sql</w:t>
      </w:r>
      <w:r w:rsidRPr="002317F9">
        <w:rPr>
          <w:rFonts w:ascii="Times New Roman" w:hAnsi="Times New Roman" w:cs="Times New Roman"/>
        </w:rPr>
        <w:br/>
        <w:t>SELECT * FROM employees</w:t>
      </w:r>
      <w:r w:rsidRPr="002317F9">
        <w:rPr>
          <w:rFonts w:ascii="Times New Roman" w:hAnsi="Times New Roman" w:cs="Times New Roman"/>
        </w:rPr>
        <w:br/>
        <w:t>WHERE department = 'Marketing' AND office LIKE 'East%';</w:t>
      </w:r>
      <w:r w:rsidRPr="002317F9">
        <w:rPr>
          <w:rFonts w:ascii="Times New Roman" w:hAnsi="Times New Roman" w:cs="Times New Roman"/>
        </w:rPr>
        <w:br/>
        <w:t>```</w:t>
      </w:r>
      <w:r w:rsidRPr="002317F9">
        <w:rPr>
          <w:rFonts w:ascii="Times New Roman" w:hAnsi="Times New Roman" w:cs="Times New Roman"/>
        </w:rPr>
        <w:br/>
      </w:r>
      <w:r w:rsidRPr="002317F9">
        <w:rPr>
          <w:rFonts w:ascii="Times New Roman" w:hAnsi="Times New Roman" w:cs="Times New Roman"/>
        </w:rPr>
        <w:br/>
        <w:t>**Explanation**</w:t>
      </w:r>
      <w:r w:rsidRPr="002317F9">
        <w:rPr>
          <w:rFonts w:ascii="Times New Roman" w:hAnsi="Times New Roman" w:cs="Times New Roman"/>
        </w:rPr>
        <w:br/>
        <w:t xml:space="preserve">This query retrieves all employees in the Marketing department who </w:t>
      </w:r>
      <w:proofErr w:type="gramStart"/>
      <w:r w:rsidRPr="002317F9">
        <w:rPr>
          <w:rFonts w:ascii="Times New Roman" w:hAnsi="Times New Roman" w:cs="Times New Roman"/>
        </w:rPr>
        <w:t>are located in</w:t>
      </w:r>
      <w:proofErr w:type="gramEnd"/>
      <w:r w:rsidRPr="002317F9">
        <w:rPr>
          <w:rFonts w:ascii="Times New Roman" w:hAnsi="Times New Roman" w:cs="Times New Roman"/>
        </w:rPr>
        <w:t xml:space="preserve"> offices that start with "East" (e.g., East-170, East-320). </w:t>
      </w:r>
      <w:proofErr w:type="gramStart"/>
      <w:r w:rsidRPr="002317F9">
        <w:rPr>
          <w:rFonts w:ascii="Times New Roman" w:hAnsi="Times New Roman" w:cs="Times New Roman"/>
        </w:rPr>
        <w:t>The LIKE</w:t>
      </w:r>
      <w:proofErr w:type="gramEnd"/>
      <w:r w:rsidRPr="002317F9">
        <w:rPr>
          <w:rFonts w:ascii="Times New Roman" w:hAnsi="Times New Roman" w:cs="Times New Roman"/>
        </w:rPr>
        <w:t xml:space="preserve"> 'East%' pattern is used to match any office in the East building.</w:t>
      </w:r>
    </w:p>
    <w:p w14:paraId="4BD7E818" w14:textId="77777777" w:rsidR="0067457D" w:rsidRPr="002317F9" w:rsidRDefault="00000000">
      <w:pPr>
        <w:pStyle w:val="Heading1"/>
        <w:rPr>
          <w:rFonts w:ascii="Times New Roman" w:hAnsi="Times New Roman" w:cs="Times New Roman"/>
          <w:sz w:val="22"/>
          <w:szCs w:val="22"/>
        </w:rPr>
      </w:pPr>
      <w:proofErr w:type="gramStart"/>
      <w:r w:rsidRPr="002317F9">
        <w:rPr>
          <w:rFonts w:ascii="Times New Roman" w:hAnsi="Times New Roman" w:cs="Times New Roman"/>
          <w:sz w:val="22"/>
          <w:szCs w:val="22"/>
        </w:rPr>
        <w:t>Retrieve</w:t>
      </w:r>
      <w:proofErr w:type="gramEnd"/>
      <w:r w:rsidRPr="002317F9">
        <w:rPr>
          <w:rFonts w:ascii="Times New Roman" w:hAnsi="Times New Roman" w:cs="Times New Roman"/>
          <w:sz w:val="22"/>
          <w:szCs w:val="22"/>
        </w:rPr>
        <w:t xml:space="preserve"> employees in Finance or Sales</w:t>
      </w:r>
    </w:p>
    <w:p w14:paraId="34EFBD08" w14:textId="79464818" w:rsidR="0067457D" w:rsidRPr="002317F9" w:rsidRDefault="00000000">
      <w:pPr>
        <w:rPr>
          <w:rFonts w:ascii="Times New Roman" w:hAnsi="Times New Roman" w:cs="Times New Roman"/>
        </w:rPr>
      </w:pPr>
      <w:r w:rsidRPr="002317F9">
        <w:rPr>
          <w:rFonts w:ascii="Times New Roman" w:hAnsi="Times New Roman" w:cs="Times New Roman"/>
        </w:rPr>
        <w:t>**SQL Query**</w:t>
      </w:r>
      <w:r w:rsidRPr="002317F9">
        <w:rPr>
          <w:rFonts w:ascii="Times New Roman" w:hAnsi="Times New Roman" w:cs="Times New Roman"/>
        </w:rPr>
        <w:br/>
        <w:t>```sql</w:t>
      </w:r>
      <w:r w:rsidRPr="002317F9">
        <w:rPr>
          <w:rFonts w:ascii="Times New Roman" w:hAnsi="Times New Roman" w:cs="Times New Roman"/>
        </w:rPr>
        <w:br/>
        <w:t>SELECT * FROM employees</w:t>
      </w:r>
      <w:r w:rsidRPr="002317F9">
        <w:rPr>
          <w:rFonts w:ascii="Times New Roman" w:hAnsi="Times New Roman" w:cs="Times New Roman"/>
        </w:rPr>
        <w:br/>
        <w:t>WHERE department = 'Finance' OR department = 'Sales';</w:t>
      </w:r>
      <w:r w:rsidRPr="002317F9">
        <w:rPr>
          <w:rFonts w:ascii="Times New Roman" w:hAnsi="Times New Roman" w:cs="Times New Roman"/>
        </w:rPr>
        <w:br/>
        <w:t>```</w:t>
      </w:r>
      <w:r w:rsidRPr="002317F9">
        <w:rPr>
          <w:rFonts w:ascii="Times New Roman" w:hAnsi="Times New Roman" w:cs="Times New Roman"/>
        </w:rPr>
        <w:br/>
      </w:r>
      <w:r w:rsidRPr="002317F9">
        <w:rPr>
          <w:rFonts w:ascii="Times New Roman" w:hAnsi="Times New Roman" w:cs="Times New Roman"/>
        </w:rPr>
        <w:br/>
        <w:t>**Explanation**</w:t>
      </w:r>
      <w:r w:rsidRPr="002317F9">
        <w:rPr>
          <w:rFonts w:ascii="Times New Roman" w:hAnsi="Times New Roman" w:cs="Times New Roman"/>
        </w:rPr>
        <w:br/>
        <w:t>This query retrieves all employees who are in either the Finance or Sales departments. The OR operator ensures that any row matching either condition is returned.</w:t>
      </w:r>
    </w:p>
    <w:p w14:paraId="6C33AD5A" w14:textId="77777777" w:rsidR="0067457D" w:rsidRPr="002317F9" w:rsidRDefault="00000000">
      <w:pPr>
        <w:pStyle w:val="Heading1"/>
        <w:rPr>
          <w:rFonts w:ascii="Times New Roman" w:hAnsi="Times New Roman" w:cs="Times New Roman"/>
          <w:sz w:val="22"/>
          <w:szCs w:val="22"/>
        </w:rPr>
      </w:pPr>
      <w:r w:rsidRPr="002317F9">
        <w:rPr>
          <w:rFonts w:ascii="Times New Roman" w:hAnsi="Times New Roman" w:cs="Times New Roman"/>
          <w:sz w:val="22"/>
          <w:szCs w:val="22"/>
        </w:rPr>
        <w:t>Retrieve all employees not in IT</w:t>
      </w:r>
    </w:p>
    <w:p w14:paraId="158E408C" w14:textId="6BBE2673" w:rsidR="0067457D" w:rsidRPr="002317F9" w:rsidRDefault="00000000">
      <w:pPr>
        <w:rPr>
          <w:rFonts w:ascii="Times New Roman" w:hAnsi="Times New Roman" w:cs="Times New Roman"/>
        </w:rPr>
      </w:pPr>
      <w:r w:rsidRPr="002317F9">
        <w:rPr>
          <w:rFonts w:ascii="Times New Roman" w:hAnsi="Times New Roman" w:cs="Times New Roman"/>
        </w:rPr>
        <w:t>**SQL Query**</w:t>
      </w:r>
      <w:r w:rsidRPr="002317F9">
        <w:rPr>
          <w:rFonts w:ascii="Times New Roman" w:hAnsi="Times New Roman" w:cs="Times New Roman"/>
        </w:rPr>
        <w:br/>
        <w:t>```sql</w:t>
      </w:r>
      <w:r w:rsidRPr="002317F9">
        <w:rPr>
          <w:rFonts w:ascii="Times New Roman" w:hAnsi="Times New Roman" w:cs="Times New Roman"/>
        </w:rPr>
        <w:br/>
        <w:t>SELECT * FROM employees</w:t>
      </w:r>
      <w:r w:rsidRPr="002317F9">
        <w:rPr>
          <w:rFonts w:ascii="Times New Roman" w:hAnsi="Times New Roman" w:cs="Times New Roman"/>
        </w:rPr>
        <w:br/>
        <w:t xml:space="preserve">WHERE </w:t>
      </w:r>
      <w:proofErr w:type="gramStart"/>
      <w:r w:rsidRPr="002317F9">
        <w:rPr>
          <w:rFonts w:ascii="Times New Roman" w:hAnsi="Times New Roman" w:cs="Times New Roman"/>
        </w:rPr>
        <w:t xml:space="preserve">department </w:t>
      </w:r>
      <w:r w:rsidR="002317F9">
        <w:rPr>
          <w:rFonts w:ascii="Times New Roman" w:hAnsi="Times New Roman" w:cs="Times New Roman"/>
        </w:rPr>
        <w:t>!</w:t>
      </w:r>
      <w:proofErr w:type="gramEnd"/>
      <w:r w:rsidRPr="002317F9">
        <w:rPr>
          <w:rFonts w:ascii="Times New Roman" w:hAnsi="Times New Roman" w:cs="Times New Roman"/>
        </w:rPr>
        <w:t>= 'Information Technology';</w:t>
      </w:r>
      <w:r w:rsidRPr="002317F9">
        <w:rPr>
          <w:rFonts w:ascii="Times New Roman" w:hAnsi="Times New Roman" w:cs="Times New Roman"/>
        </w:rPr>
        <w:br/>
        <w:t>```</w:t>
      </w:r>
      <w:r w:rsidRPr="002317F9">
        <w:rPr>
          <w:rFonts w:ascii="Times New Roman" w:hAnsi="Times New Roman" w:cs="Times New Roman"/>
        </w:rPr>
        <w:br/>
      </w:r>
      <w:r w:rsidRPr="002317F9">
        <w:rPr>
          <w:rFonts w:ascii="Times New Roman" w:hAnsi="Times New Roman" w:cs="Times New Roman"/>
        </w:rPr>
        <w:br/>
        <w:t>**Explanation**</w:t>
      </w:r>
      <w:r w:rsidRPr="002317F9">
        <w:rPr>
          <w:rFonts w:ascii="Times New Roman" w:hAnsi="Times New Roman" w:cs="Times New Roman"/>
        </w:rPr>
        <w:br/>
        <w:t xml:space="preserve">This query returns all employees whose department is not 'Information Technology'. </w:t>
      </w:r>
      <w:proofErr w:type="gramStart"/>
      <w:r w:rsidRPr="002317F9">
        <w:rPr>
          <w:rFonts w:ascii="Times New Roman" w:hAnsi="Times New Roman" w:cs="Times New Roman"/>
        </w:rPr>
        <w:t>The !</w:t>
      </w:r>
      <w:proofErr w:type="gramEnd"/>
      <w:r w:rsidRPr="002317F9">
        <w:rPr>
          <w:rFonts w:ascii="Times New Roman" w:hAnsi="Times New Roman" w:cs="Times New Roman"/>
        </w:rPr>
        <w:t>= operator is used to exclude a specific value, identifying who still needs a security update that IT has already received.</w:t>
      </w:r>
    </w:p>
    <w:p w14:paraId="0D4EEF3D" w14:textId="77777777" w:rsidR="0067457D" w:rsidRPr="002317F9" w:rsidRDefault="00000000">
      <w:pPr>
        <w:pStyle w:val="Heading1"/>
        <w:rPr>
          <w:rFonts w:ascii="Times New Roman" w:hAnsi="Times New Roman" w:cs="Times New Roman"/>
          <w:sz w:val="22"/>
          <w:szCs w:val="22"/>
        </w:rPr>
      </w:pPr>
      <w:r w:rsidRPr="002317F9">
        <w:rPr>
          <w:rFonts w:ascii="Times New Roman" w:hAnsi="Times New Roman" w:cs="Times New Roman"/>
          <w:sz w:val="22"/>
          <w:szCs w:val="22"/>
        </w:rPr>
        <w:lastRenderedPageBreak/>
        <w:t>Summary</w:t>
      </w:r>
    </w:p>
    <w:p w14:paraId="283CA95D" w14:textId="77777777" w:rsidR="0067457D" w:rsidRPr="002317F9" w:rsidRDefault="00000000">
      <w:pPr>
        <w:rPr>
          <w:rFonts w:ascii="Times New Roman" w:hAnsi="Times New Roman" w:cs="Times New Roman"/>
        </w:rPr>
      </w:pPr>
      <w:r w:rsidRPr="002317F9">
        <w:rPr>
          <w:rFonts w:ascii="Times New Roman" w:hAnsi="Times New Roman" w:cs="Times New Roman"/>
        </w:rPr>
        <w:t xml:space="preserve">In this project, I used SQL to filter and retrieve data relevant to security investigations. I identified after-hours failed login attempts, isolated suspicious dates, excluded known safe locations, and gathered employee records based on department and office location. </w:t>
      </w:r>
      <w:proofErr w:type="gramStart"/>
      <w:r w:rsidRPr="002317F9">
        <w:rPr>
          <w:rFonts w:ascii="Times New Roman" w:hAnsi="Times New Roman" w:cs="Times New Roman"/>
        </w:rPr>
        <w:t>Through the use of</w:t>
      </w:r>
      <w:proofErr w:type="gramEnd"/>
      <w:r w:rsidRPr="002317F9">
        <w:rPr>
          <w:rFonts w:ascii="Times New Roman" w:hAnsi="Times New Roman" w:cs="Times New Roman"/>
        </w:rPr>
        <w:t xml:space="preserve"> WHERE, AND, OR, NOT, and LIKE filters, I successfully created targeted queries to assist with improving system security and operational awareness.</w:t>
      </w:r>
    </w:p>
    <w:sectPr w:rsidR="0067457D" w:rsidRPr="002317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7161938">
    <w:abstractNumId w:val="8"/>
  </w:num>
  <w:num w:numId="2" w16cid:durableId="1732726091">
    <w:abstractNumId w:val="6"/>
  </w:num>
  <w:num w:numId="3" w16cid:durableId="1938055908">
    <w:abstractNumId w:val="5"/>
  </w:num>
  <w:num w:numId="4" w16cid:durableId="1688555099">
    <w:abstractNumId w:val="4"/>
  </w:num>
  <w:num w:numId="5" w16cid:durableId="2114661641">
    <w:abstractNumId w:val="7"/>
  </w:num>
  <w:num w:numId="6" w16cid:durableId="1295402600">
    <w:abstractNumId w:val="3"/>
  </w:num>
  <w:num w:numId="7" w16cid:durableId="74130496">
    <w:abstractNumId w:val="2"/>
  </w:num>
  <w:num w:numId="8" w16cid:durableId="845901343">
    <w:abstractNumId w:val="1"/>
  </w:num>
  <w:num w:numId="9" w16cid:durableId="708188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17F9"/>
    <w:rsid w:val="0029639D"/>
    <w:rsid w:val="00326F90"/>
    <w:rsid w:val="0067457D"/>
    <w:rsid w:val="00AA1D8D"/>
    <w:rsid w:val="00B47730"/>
    <w:rsid w:val="00B90F7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B4E57F"/>
  <w14:defaultImageDpi w14:val="300"/>
  <w15:docId w15:val="{68498563-77F0-403F-8824-D6FF37A84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Yamil Santana</cp:lastModifiedBy>
  <cp:revision>3</cp:revision>
  <dcterms:created xsi:type="dcterms:W3CDTF">2013-12-23T23:15:00Z</dcterms:created>
  <dcterms:modified xsi:type="dcterms:W3CDTF">2025-06-17T14:50:00Z</dcterms:modified>
  <cp:category/>
</cp:coreProperties>
</file>